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DB6E" w14:textId="51FB917A" w:rsidR="00B34047" w:rsidRDefault="00B7699E" w:rsidP="006A219E">
      <w:pPr>
        <w:tabs>
          <w:tab w:val="left" w:pos="1620"/>
        </w:tabs>
        <w:spacing w:line="240" w:lineRule="auto"/>
        <w:outlineLvl w:val="0"/>
        <w:rPr>
          <w:rFonts w:asciiTheme="minorHAnsi" w:eastAsia="Calibri" w:hAnsiTheme="minorHAnsi" w:cs="Calibri"/>
          <w:color w:val="1F497D" w:themeColor="text2"/>
          <w:sz w:val="40"/>
          <w:szCs w:val="72"/>
        </w:rPr>
      </w:pP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  <w:t xml:space="preserve">   </w:t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</w:p>
    <w:p w14:paraId="11704BDB" w14:textId="31BDD62C" w:rsidR="00B7699E" w:rsidRPr="00290BAE" w:rsidRDefault="00003960" w:rsidP="006A219E">
      <w:pPr>
        <w:tabs>
          <w:tab w:val="left" w:pos="1620"/>
        </w:tabs>
        <w:spacing w:line="240" w:lineRule="auto"/>
        <w:outlineLvl w:val="0"/>
        <w:rPr>
          <w:rFonts w:asciiTheme="minorHAnsi" w:hAnsiTheme="minorHAnsi"/>
          <w:color w:val="1F497D" w:themeColor="text2"/>
          <w:sz w:val="40"/>
        </w:rPr>
      </w:pPr>
      <w:r>
        <w:rPr>
          <w:rFonts w:asciiTheme="minorHAnsi" w:eastAsia="Calibri" w:hAnsiTheme="minorHAnsi" w:cs="Calibri"/>
          <w:noProof/>
          <w:color w:val="1F497D" w:themeColor="text2"/>
          <w:sz w:val="40"/>
          <w:szCs w:val="72"/>
        </w:rPr>
        <w:drawing>
          <wp:anchor distT="0" distB="0" distL="114300" distR="114300" simplePos="0" relativeHeight="251658240" behindDoc="0" locked="0" layoutInCell="1" allowOverlap="1" wp14:anchorId="66C38E66" wp14:editId="5ACE1A2B">
            <wp:simplePos x="0" y="0"/>
            <wp:positionH relativeFrom="column">
              <wp:posOffset>95885</wp:posOffset>
            </wp:positionH>
            <wp:positionV relativeFrom="paragraph">
              <wp:posOffset>281396</wp:posOffset>
            </wp:positionV>
            <wp:extent cx="165100" cy="1651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13 at 12.14.19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D2B">
        <w:rPr>
          <w:rFonts w:asciiTheme="minorHAnsi" w:eastAsia="Calibri" w:hAnsiTheme="minorHAnsi" w:cs="Calibri"/>
          <w:noProof/>
          <w:color w:val="1F497D" w:themeColor="text2"/>
          <w:sz w:val="40"/>
          <w:szCs w:val="72"/>
        </w:rPr>
        <w:drawing>
          <wp:anchor distT="0" distB="0" distL="114300" distR="114300" simplePos="0" relativeHeight="251659264" behindDoc="0" locked="0" layoutInCell="1" allowOverlap="1" wp14:anchorId="3DD5734A" wp14:editId="07C60BF7">
            <wp:simplePos x="0" y="0"/>
            <wp:positionH relativeFrom="column">
              <wp:posOffset>5852795</wp:posOffset>
            </wp:positionH>
            <wp:positionV relativeFrom="paragraph">
              <wp:posOffset>306070</wp:posOffset>
            </wp:positionV>
            <wp:extent cx="168275" cy="1473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13 at 12.13.21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047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B34047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B34047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B34047">
        <w:rPr>
          <w:rFonts w:asciiTheme="minorHAnsi" w:eastAsia="Calibri" w:hAnsiTheme="minorHAnsi" w:cs="Calibri"/>
          <w:color w:val="1F497D" w:themeColor="text2"/>
          <w:sz w:val="40"/>
          <w:szCs w:val="72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  </w:t>
      </w:r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</w:t>
      </w:r>
      <w:proofErr w:type="spellStart"/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>Koushan</w:t>
      </w:r>
      <w:proofErr w:type="spellEnd"/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 xml:space="preserve"> </w:t>
      </w:r>
      <w:proofErr w:type="spellStart"/>
      <w:r w:rsidR="00B7699E" w:rsidRPr="00290BAE">
        <w:rPr>
          <w:rFonts w:asciiTheme="minorHAnsi" w:eastAsia="Calibri" w:hAnsiTheme="minorHAnsi" w:cs="Calibri"/>
          <w:color w:val="1F497D" w:themeColor="text2"/>
          <w:sz w:val="40"/>
          <w:szCs w:val="72"/>
        </w:rPr>
        <w:t>Rostamzadeh</w:t>
      </w:r>
      <w:proofErr w:type="spellEnd"/>
    </w:p>
    <w:p w14:paraId="1C1AC6BC" w14:textId="6160F9A1" w:rsidR="00C600CD" w:rsidRPr="00290BAE" w:rsidRDefault="00C600C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1580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proofErr w:type="spellStart"/>
      <w:r w:rsidR="00156253">
        <w:rPr>
          <w:rFonts w:asciiTheme="minorHAnsi" w:eastAsia="Calibri" w:hAnsiTheme="minorHAnsi" w:cs="Calibri"/>
          <w:color w:val="1F497D" w:themeColor="text2"/>
          <w:sz w:val="20"/>
          <w:szCs w:val="20"/>
        </w:rPr>
        <w:t>Har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o</w:t>
      </w:r>
      <w:proofErr w:type="spellEnd"/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proofErr w:type="gramStart"/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St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proofErr w:type="gramEnd"/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   </w:t>
      </w:r>
      <w:r w:rsidR="00DC28CA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           </w:t>
      </w:r>
      <w:r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>(604) 442-9075</w:t>
      </w:r>
    </w:p>
    <w:p w14:paraId="4A46DA49" w14:textId="598CC37C" w:rsidR="00C600CD" w:rsidRPr="00290BAE" w:rsidRDefault="000C741D" w:rsidP="00C600CD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>
        <w:rPr>
          <w:rFonts w:asciiTheme="minorHAnsi" w:eastAsia="Calibri" w:hAnsiTheme="minorHAnsi" w:cs="Calibri"/>
          <w:noProof/>
          <w:color w:val="1F497D" w:themeColor="text2"/>
          <w:sz w:val="40"/>
          <w:szCs w:val="72"/>
        </w:rPr>
        <w:drawing>
          <wp:anchor distT="0" distB="0" distL="114300" distR="114300" simplePos="0" relativeHeight="251660288" behindDoc="0" locked="0" layoutInCell="1" allowOverlap="1" wp14:anchorId="1BF035E9" wp14:editId="3C50287E">
            <wp:simplePos x="0" y="0"/>
            <wp:positionH relativeFrom="column">
              <wp:posOffset>5843905</wp:posOffset>
            </wp:positionH>
            <wp:positionV relativeFrom="paragraph">
              <wp:posOffset>16674</wp:posOffset>
            </wp:positionV>
            <wp:extent cx="165100" cy="13398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13 at 12.14.11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Vancouver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</w:t>
      </w:r>
      <w:r w:rsidR="00DC28CA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             </w:t>
      </w:r>
      <w:r w:rsidR="00D243F2" w:rsidRPr="00D67F80">
        <w:rPr>
          <w:rFonts w:asciiTheme="minorHAnsi" w:eastAsia="Calibri" w:hAnsiTheme="minorHAnsi" w:cs="Calibri"/>
          <w:color w:val="1F497D" w:themeColor="text2"/>
          <w:sz w:val="20"/>
          <w:szCs w:val="20"/>
        </w:rPr>
        <w:t>k</w:t>
      </w:r>
      <w:r w:rsidR="00C600CD" w:rsidRPr="00D67F80">
        <w:rPr>
          <w:rFonts w:asciiTheme="minorHAnsi" w:eastAsia="Calibri" w:hAnsiTheme="minorHAnsi" w:cs="Calibri"/>
          <w:color w:val="1F497D" w:themeColor="text2"/>
          <w:sz w:val="20"/>
          <w:szCs w:val="20"/>
        </w:rPr>
        <w:t>oushan@live.ca</w:t>
      </w:r>
    </w:p>
    <w:p w14:paraId="1B310102" w14:textId="4271A908" w:rsidR="00C86B02" w:rsidRPr="00DC28CA" w:rsidRDefault="000C741D" w:rsidP="00DC28CA">
      <w:pPr>
        <w:spacing w:line="240" w:lineRule="auto"/>
        <w:ind w:left="426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</w:rPr>
      </w:pPr>
      <w:r>
        <w:rPr>
          <w:rFonts w:asciiTheme="minorHAnsi" w:eastAsia="Calibri" w:hAnsiTheme="minorHAnsi" w:cs="Calibri"/>
          <w:noProof/>
          <w:color w:val="1F497D" w:themeColor="text2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8200882" wp14:editId="6CBF5AF7">
            <wp:simplePos x="0" y="0"/>
            <wp:positionH relativeFrom="column">
              <wp:posOffset>5847244</wp:posOffset>
            </wp:positionH>
            <wp:positionV relativeFrom="paragraph">
              <wp:posOffset>16510</wp:posOffset>
            </wp:positionV>
            <wp:extent cx="165600" cy="147600"/>
            <wp:effectExtent l="0" t="0" r="0" b="508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2-13 at 12.18.5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8610BC">
        <w:rPr>
          <w:rFonts w:asciiTheme="minorHAnsi" w:eastAsia="Calibri" w:hAnsiTheme="minorHAnsi" w:cs="Calibri"/>
          <w:color w:val="1F497D" w:themeColor="text2"/>
          <w:sz w:val="20"/>
          <w:szCs w:val="20"/>
        </w:rPr>
        <w:t>V6G 1G6</w:t>
      </w:r>
      <w:r w:rsidR="006A219E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 w:rsidR="00C600CD" w:rsidRPr="00290BAE"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</w:t>
      </w:r>
      <w:r w:rsidR="00DC28CA">
        <w:rPr>
          <w:rFonts w:asciiTheme="minorHAnsi" w:eastAsia="Calibri" w:hAnsiTheme="minorHAnsi" w:cs="Calibri"/>
          <w:b/>
          <w:bCs/>
          <w:color w:val="1F497D" w:themeColor="text2"/>
          <w:sz w:val="20"/>
          <w:szCs w:val="20"/>
        </w:rPr>
        <w:t xml:space="preserve">                                </w:t>
      </w:r>
      <w:proofErr w:type="spellStart"/>
      <w:r w:rsidR="00DC28CA" w:rsidRPr="00DA387B">
        <w:rPr>
          <w:rFonts w:asciiTheme="minorHAnsi" w:eastAsia="Calibri" w:hAnsiTheme="minorHAnsi" w:cs="Calibri"/>
          <w:color w:val="1F497D" w:themeColor="text2"/>
          <w:sz w:val="20"/>
          <w:szCs w:val="20"/>
        </w:rPr>
        <w:t>Kooshnafilm</w:t>
      </w:r>
      <w:proofErr w:type="spellEnd"/>
    </w:p>
    <w:p w14:paraId="1B202473" w14:textId="6E5F233A" w:rsidR="00DC28CA" w:rsidRPr="002A6D2B" w:rsidRDefault="00DC28CA" w:rsidP="00DC28CA">
      <w:pPr>
        <w:spacing w:line="240" w:lineRule="auto"/>
        <w:outlineLvl w:val="0"/>
        <w:rPr>
          <w:rFonts w:asciiTheme="minorHAnsi" w:eastAsia="Calibri" w:hAnsiTheme="minorHAnsi" w:cs="Calibri"/>
          <w:color w:val="1F497D" w:themeColor="text2"/>
          <w:sz w:val="20"/>
          <w:szCs w:val="20"/>
          <w:lang w:val="en-CA"/>
        </w:rPr>
      </w:pPr>
      <w:r>
        <w:rPr>
          <w:rFonts w:asciiTheme="minorHAnsi" w:eastAsia="Calibri" w:hAnsiTheme="minorHAnsi" w:cs="Calibri"/>
          <w:noProof/>
          <w:color w:val="1F497D" w:themeColor="text2"/>
          <w:sz w:val="40"/>
          <w:szCs w:val="72"/>
        </w:rPr>
        <w:drawing>
          <wp:anchor distT="0" distB="0" distL="114300" distR="114300" simplePos="0" relativeHeight="251661312" behindDoc="0" locked="0" layoutInCell="1" allowOverlap="1" wp14:anchorId="5366D6FA" wp14:editId="141962C2">
            <wp:simplePos x="0" y="0"/>
            <wp:positionH relativeFrom="column">
              <wp:posOffset>5853430</wp:posOffset>
            </wp:positionH>
            <wp:positionV relativeFrom="paragraph">
              <wp:posOffset>20791</wp:posOffset>
            </wp:positionV>
            <wp:extent cx="165600" cy="148743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2-13 at 12.14.16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4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</w:r>
      <w:r>
        <w:rPr>
          <w:rFonts w:asciiTheme="minorHAnsi" w:eastAsia="Calibri" w:hAnsiTheme="minorHAnsi" w:cs="Calibri"/>
          <w:color w:val="1F497D" w:themeColor="text2"/>
          <w:sz w:val="20"/>
          <w:szCs w:val="20"/>
        </w:rPr>
        <w:tab/>
        <w:t xml:space="preserve">                     </w:t>
      </w:r>
      <w:hyperlink r:id="rId12" w:history="1">
        <w:r w:rsidR="002A6D2B" w:rsidRPr="002A6D2B">
          <w:rPr>
            <w:rStyle w:val="Hyperlink"/>
            <w:rFonts w:asciiTheme="minorHAnsi" w:eastAsia="Calibri" w:hAnsiTheme="minorHAnsi" w:cs="Calibri"/>
            <w:sz w:val="20"/>
            <w:szCs w:val="20"/>
          </w:rPr>
          <w:t>https://bit.ly/2R3kbeM</w:t>
        </w:r>
      </w:hyperlink>
      <w:r w:rsidR="002A6D2B">
        <w:rPr>
          <w:rFonts w:asciiTheme="minorHAnsi" w:eastAsia="Calibri" w:hAnsiTheme="minorHAnsi" w:cs="Calibri"/>
          <w:color w:val="1F497D" w:themeColor="text2"/>
          <w:sz w:val="20"/>
          <w:szCs w:val="20"/>
        </w:rPr>
        <w:t xml:space="preserve"> </w:t>
      </w:r>
    </w:p>
    <w:p w14:paraId="234C4255" w14:textId="0F63C3FE" w:rsidR="006A219E" w:rsidRDefault="002D357E" w:rsidP="00290BAE">
      <w:pPr>
        <w:spacing w:line="240" w:lineRule="auto"/>
        <w:ind w:left="940"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5CBF4FC0" wp14:editId="32635C08">
            <wp:extent cx="55880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975F8" w14:textId="77777777" w:rsidR="006A219E" w:rsidRPr="00963757" w:rsidRDefault="006A219E" w:rsidP="006A219E">
      <w:pPr>
        <w:spacing w:line="240" w:lineRule="auto"/>
        <w:rPr>
          <w:rFonts w:asciiTheme="minorHAnsi" w:eastAsia="Calibri" w:hAnsiTheme="minorHAnsi" w:cs="Calibri"/>
          <w:color w:val="auto"/>
          <w:sz w:val="20"/>
          <w:szCs w:val="20"/>
        </w:rPr>
      </w:pPr>
    </w:p>
    <w:p w14:paraId="49422FE9" w14:textId="51E2FB4E" w:rsidR="007B6853" w:rsidRPr="007414C4" w:rsidRDefault="00255BC3" w:rsidP="00622DDC">
      <w:pPr>
        <w:spacing w:line="240" w:lineRule="auto"/>
        <w:ind w:left="1660" w:hanging="1518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7414C4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CB6EF6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AE6D35" w:rsidRPr="007414C4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SUMMERY</w:t>
      </w:r>
      <w:r w:rsidR="00E27A79" w:rsidRPr="007414C4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:</w:t>
      </w:r>
      <w:r w:rsidR="006A219E" w:rsidRPr="007414C4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7B6853" w:rsidRPr="007414C4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</w:p>
    <w:p w14:paraId="388A6784" w14:textId="33461642" w:rsidR="006B2077" w:rsidRPr="00E16E71" w:rsidRDefault="00AE6D35" w:rsidP="009743AF">
      <w:pPr>
        <w:spacing w:line="240" w:lineRule="auto"/>
        <w:ind w:left="1701" w:firstLine="425"/>
        <w:rPr>
          <w:rFonts w:asciiTheme="minorHAnsi" w:eastAsia="Calibri" w:hAnsiTheme="minorHAnsi" w:cs="Calibri"/>
          <w:color w:val="auto"/>
        </w:rPr>
      </w:pPr>
      <w:r w:rsidRPr="00E16E71">
        <w:rPr>
          <w:rFonts w:asciiTheme="minorHAnsi" w:eastAsia="Calibri" w:hAnsiTheme="minorHAnsi" w:cs="Calibri"/>
          <w:color w:val="auto"/>
        </w:rPr>
        <w:t xml:space="preserve">I am a self-experimenter and analysis enthusiast who is passionate about influencing the world via innovative technologies, experimentation, and collaborating with experts from various fields. I enjoy spending my work time using tools and technology to produce tangible results and finding solutions, as well as designing and performing intellectually challenging tasks. </w:t>
      </w:r>
    </w:p>
    <w:p w14:paraId="37823140" w14:textId="69814E1C" w:rsidR="00AE6D35" w:rsidRPr="00E16E71" w:rsidRDefault="00E86D5B" w:rsidP="00E86D5B">
      <w:pPr>
        <w:spacing w:line="240" w:lineRule="auto"/>
        <w:ind w:left="1701" w:right="426"/>
        <w:rPr>
          <w:rFonts w:asciiTheme="minorHAnsi" w:eastAsia="Calibri" w:hAnsiTheme="minorHAnsi" w:cs="Calibri"/>
          <w:color w:val="auto"/>
        </w:rPr>
      </w:pPr>
      <w:r w:rsidRPr="00E16E71">
        <w:rPr>
          <w:rFonts w:asciiTheme="minorHAnsi" w:eastAsia="Calibri" w:hAnsiTheme="minorHAnsi" w:cs="Calibri"/>
          <w:color w:val="auto"/>
        </w:rPr>
        <w:t xml:space="preserve">       </w:t>
      </w:r>
      <w:r w:rsidR="00AE6D35" w:rsidRPr="00E16E71">
        <w:rPr>
          <w:rFonts w:asciiTheme="minorHAnsi" w:eastAsia="Calibri" w:hAnsiTheme="minorHAnsi" w:cs="Calibri"/>
          <w:color w:val="auto"/>
        </w:rPr>
        <w:t xml:space="preserve">Passionate, highly technically-minded individual with a meticulous attention to detail and a broad skill set in a fast-paced global software engineering team. Experienced with cross-team collaboration in the fast paced environment. </w:t>
      </w:r>
    </w:p>
    <w:p w14:paraId="7D4F82AE" w14:textId="41571CA9" w:rsidR="006A219E" w:rsidRDefault="00AE6D35" w:rsidP="00190030">
      <w:pPr>
        <w:spacing w:line="240" w:lineRule="auto"/>
        <w:ind w:left="1134" w:hanging="1134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190030"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</w:t>
      </w:r>
      <w:r w:rsidR="00190030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2501B36C" wp14:editId="4D4D0728">
            <wp:extent cx="55880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669B0" w14:textId="40ABD9BB" w:rsidR="006A219E" w:rsidRDefault="006A219E" w:rsidP="006A219E">
      <w:pPr>
        <w:spacing w:line="240" w:lineRule="auto"/>
        <w:ind w:left="1701"/>
        <w:rPr>
          <w:rFonts w:asciiTheme="minorHAnsi" w:hAnsiTheme="minorHAnsi"/>
          <w:color w:val="auto"/>
        </w:rPr>
      </w:pPr>
    </w:p>
    <w:p w14:paraId="6AD15BB4" w14:textId="3A848455" w:rsidR="00290BAE" w:rsidRPr="00CF08A8" w:rsidRDefault="00015497" w:rsidP="00622DDC">
      <w:pPr>
        <w:spacing w:line="240" w:lineRule="auto"/>
        <w:ind w:left="1620" w:hanging="1478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CB6EF6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E27A79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EMPL</w:t>
      </w:r>
      <w:bookmarkStart w:id="0" w:name="_GoBack"/>
      <w:bookmarkEnd w:id="0"/>
      <w:r w:rsidR="00E27A79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OYMENT:</w:t>
      </w:r>
    </w:p>
    <w:p w14:paraId="34285BCA" w14:textId="39F099CF" w:rsidR="00616B79" w:rsidRPr="00E673F9" w:rsidRDefault="00616B79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i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tware Quality Assurance Engineer</w:t>
      </w:r>
      <w:r w:rsidR="00147EB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Lead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EventBase</w:t>
      </w:r>
      <w:proofErr w:type="spellEnd"/>
      <w:r w:rsidR="00B85EE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B85EE5" w:rsidRPr="00B85EE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Technology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</w:t>
      </w:r>
      <w:r w:rsidR="004C4D0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Apr2016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-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="00647609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Dec 2018</w:t>
      </w:r>
    </w:p>
    <w:p w14:paraId="7B6AEFF5" w14:textId="72D40112" w:rsidR="002D6F18" w:rsidRPr="002D6F18" w:rsidRDefault="002D6F18" w:rsidP="002D6F18">
      <w:pPr>
        <w:spacing w:line="240" w:lineRule="auto"/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</w:pPr>
      <w:r w:rsidRPr="002D6F18">
        <w:rPr>
          <w:rFonts w:asciiTheme="minorHAnsi" w:eastAsia="Calibri" w:hAnsiTheme="minorHAnsi" w:cs="Calibri"/>
          <w:color w:val="4F81BD" w:themeColor="accent1"/>
          <w:sz w:val="24"/>
          <w:szCs w:val="24"/>
        </w:rPr>
        <w:t xml:space="preserve">          </w:t>
      </w:r>
      <w:r w:rsidR="007D6C36">
        <w:rPr>
          <w:rFonts w:asciiTheme="minorHAnsi" w:eastAsia="Calibri" w:hAnsiTheme="minorHAnsi" w:cs="Calibri"/>
          <w:color w:val="4F81BD" w:themeColor="accent1"/>
          <w:sz w:val="24"/>
          <w:szCs w:val="24"/>
        </w:rPr>
        <w:t xml:space="preserve"> </w:t>
      </w:r>
      <w:r w:rsidRPr="002D6F18"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  <w:t xml:space="preserve">Previous roles at </w:t>
      </w:r>
      <w:proofErr w:type="spellStart"/>
      <w:r w:rsidRPr="002D6F18"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  <w:t>Eventbase</w:t>
      </w:r>
      <w:proofErr w:type="spellEnd"/>
      <w:r w:rsidRPr="002D6F18"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  <w:t xml:space="preserve">: Quality </w:t>
      </w:r>
      <w:r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  <w:t>A</w:t>
      </w:r>
      <w:r w:rsidRPr="002D6F18">
        <w:rPr>
          <w:rFonts w:asciiTheme="minorHAnsi" w:eastAsia="Calibri" w:hAnsiTheme="minorHAnsi" w:cs="Calibri"/>
          <w:i/>
          <w:iCs/>
          <w:color w:val="1F497D" w:themeColor="text2"/>
          <w:sz w:val="20"/>
          <w:szCs w:val="20"/>
        </w:rPr>
        <w:t>ssurance Engineer</w:t>
      </w:r>
    </w:p>
    <w:p w14:paraId="67B79170" w14:textId="1E0C4C82" w:rsidR="002D6F18" w:rsidRPr="002D6F18" w:rsidRDefault="002D6F18" w:rsidP="002D6F18">
      <w:pPr>
        <w:spacing w:line="240" w:lineRule="auto"/>
        <w:rPr>
          <w:rFonts w:asciiTheme="minorHAnsi" w:eastAsia="Calibri" w:hAnsiTheme="minorHAnsi" w:cs="Calibri"/>
          <w:i/>
          <w:iCs/>
          <w:color w:val="1F497D" w:themeColor="text2"/>
          <w:sz w:val="21"/>
          <w:szCs w:val="21"/>
        </w:rPr>
      </w:pPr>
    </w:p>
    <w:p w14:paraId="06166A86" w14:textId="180268BB" w:rsidR="00355D1C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Testing of web backend and API with different tools such as Postman</w:t>
      </w:r>
    </w:p>
    <w:p w14:paraId="4BCCA9CC" w14:textId="0EF821B3" w:rsidR="00085EE7" w:rsidRP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>Review epics, user stories and acceptance criteria to ensure full understanding of requirements for features</w:t>
      </w:r>
      <w:r>
        <w:rPr>
          <w:rFonts w:asciiTheme="minorHAnsi" w:hAnsiTheme="minorHAnsi"/>
          <w:sz w:val="24"/>
          <w:szCs w:val="24"/>
        </w:rPr>
        <w:t>.</w:t>
      </w:r>
    </w:p>
    <w:p w14:paraId="3D58B446" w14:textId="227E50D5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180E7F" w:rsidRPr="00B53651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with software engineers, product managers, and other QA testers in an Agile team environment</w:t>
      </w:r>
    </w:p>
    <w:p w14:paraId="25C54C81" w14:textId="5E8AF125" w:rsidR="005B7BC0" w:rsidRPr="00B53651" w:rsidRDefault="005B7BC0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 xml:space="preserve">Mentoring and providing guidance to QA team; ensuring team have appropriate </w:t>
      </w:r>
      <w:r w:rsidR="00F17251" w:rsidRPr="00B53651">
        <w:rPr>
          <w:rFonts w:asciiTheme="minorHAnsi" w:eastAsia="Calibri" w:hAnsiTheme="minorHAnsi" w:cs="Calibri"/>
          <w:color w:val="auto"/>
          <w:sz w:val="24"/>
          <w:szCs w:val="24"/>
          <w:lang w:val="en-CA"/>
        </w:rPr>
        <w:t>training</w:t>
      </w:r>
    </w:p>
    <w:p w14:paraId="5B55EB23" w14:textId="262F6CCB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proxy testing via third-party tools (e.g., Charles)</w:t>
      </w:r>
    </w:p>
    <w:p w14:paraId="0A2A7B74" w14:textId="2077390C" w:rsidR="00355D1C" w:rsidRPr="00B53651" w:rsidRDefault="00355D1C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Testing of different code base on different tools such as </w:t>
      </w:r>
      <w:r w:rsidR="00B4607F" w:rsidRPr="00B53651">
        <w:rPr>
          <w:rFonts w:asciiTheme="minorHAnsi" w:eastAsia="Calibri" w:hAnsiTheme="minorHAnsi" w:cs="Calibri"/>
          <w:color w:val="auto"/>
          <w:sz w:val="24"/>
          <w:szCs w:val="24"/>
        </w:rPr>
        <w:t>XCode</w:t>
      </w: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Android Studio</w:t>
      </w:r>
    </w:p>
    <w:p w14:paraId="40A66F74" w14:textId="399066DC" w:rsidR="00B53651" w:rsidRPr="00B53651" w:rsidRDefault="00B53651" w:rsidP="00B53651">
      <w:pPr>
        <w:pStyle w:val="ListParagraph"/>
        <w:numPr>
          <w:ilvl w:val="0"/>
          <w:numId w:val="28"/>
        </w:numPr>
        <w:spacing w:line="240" w:lineRule="auto"/>
        <w:ind w:left="1985" w:hanging="284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53651">
        <w:rPr>
          <w:rFonts w:asciiTheme="minorHAnsi" w:eastAsia="Calibri" w:hAnsiTheme="minorHAnsi" w:cs="Calibri"/>
          <w:color w:val="auto"/>
          <w:sz w:val="24"/>
          <w:szCs w:val="24"/>
        </w:rPr>
        <w:t>Participating in daily stand-up, leadership meetings, running retrospective meetings, lunch and learns and setting up goals for other QA team members.</w:t>
      </w:r>
    </w:p>
    <w:p w14:paraId="5818908E" w14:textId="4C74F1FE" w:rsidR="00085EE7" w:rsidRDefault="00085EE7" w:rsidP="00085E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 w:rsidRPr="00085EE7">
        <w:rPr>
          <w:rFonts w:asciiTheme="minorHAnsi" w:hAnsiTheme="minorHAnsi"/>
          <w:sz w:val="24"/>
          <w:szCs w:val="24"/>
        </w:rPr>
        <w:t xml:space="preserve">Execute planned testing levels (e.g. smoke testing, regression testing, functional testing, etc.), </w:t>
      </w:r>
      <w:r>
        <w:rPr>
          <w:rFonts w:asciiTheme="minorHAnsi" w:hAnsiTheme="minorHAnsi"/>
          <w:sz w:val="24"/>
          <w:szCs w:val="24"/>
        </w:rPr>
        <w:t>on both Front-end and Mobile.</w:t>
      </w:r>
    </w:p>
    <w:p w14:paraId="645F11AE" w14:textId="35325E48" w:rsidR="002D6F18" w:rsidRPr="002D6F18" w:rsidRDefault="004703A8" w:rsidP="002D6F1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1985" w:hanging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Tools used at </w:t>
      </w:r>
      <w:proofErr w:type="spellStart"/>
      <w:r>
        <w:rPr>
          <w:rFonts w:asciiTheme="minorHAnsi" w:hAnsiTheme="minorHAnsi"/>
          <w:sz w:val="24"/>
          <w:szCs w:val="24"/>
        </w:rPr>
        <w:t>Eventbase</w:t>
      </w:r>
      <w:proofErr w:type="spellEnd"/>
      <w:r>
        <w:rPr>
          <w:rFonts w:asciiTheme="minorHAnsi" w:hAnsiTheme="minorHAnsi"/>
          <w:sz w:val="24"/>
          <w:szCs w:val="24"/>
        </w:rPr>
        <w:t>:</w:t>
      </w:r>
      <w:r w:rsidR="00B4607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git, </w:t>
      </w:r>
      <w:r w:rsidR="00B4607F">
        <w:rPr>
          <w:rFonts w:asciiTheme="minorHAnsi" w:hAnsiTheme="minorHAnsi"/>
          <w:sz w:val="24"/>
          <w:szCs w:val="24"/>
        </w:rPr>
        <w:t>command line</w:t>
      </w:r>
      <w:r>
        <w:rPr>
          <w:rFonts w:asciiTheme="minorHAnsi" w:hAnsiTheme="minorHAnsi"/>
          <w:sz w:val="24"/>
          <w:szCs w:val="24"/>
        </w:rPr>
        <w:t>, python, google chrome developer</w:t>
      </w:r>
    </w:p>
    <w:p w14:paraId="593391B2" w14:textId="21DCF0EB" w:rsidR="00616B79" w:rsidRDefault="00616B79" w:rsidP="00800C93">
      <w:pPr>
        <w:spacing w:line="240" w:lineRule="auto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3762ECAE" w14:textId="3F19F240" w:rsidR="00D3678C" w:rsidRPr="00E673F9" w:rsidRDefault="00D3678C" w:rsidP="00616B79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i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Sof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tware Quality Assurance </w:t>
      </w:r>
      <w:r w:rsidR="00AE6D35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Engineer</w:t>
      </w: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| ACL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</w:t>
      </w:r>
      <w:r w:rsidR="00E95AEF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</w:t>
      </w:r>
      <w:r w:rsidR="00616B79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</w:t>
      </w:r>
      <w:r w:rsidR="00427639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Feb 2014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-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="00616B79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Mar 2016</w:t>
      </w:r>
    </w:p>
    <w:p w14:paraId="691E951E" w14:textId="664C70F4" w:rsidR="00D3678C" w:rsidRDefault="00D3678C" w:rsidP="00D3678C">
      <w:pPr>
        <w:spacing w:line="240" w:lineRule="auto"/>
        <w:rPr>
          <w:rFonts w:asciiTheme="minorHAnsi" w:eastAsia="Times New Roman" w:hAnsiTheme="minorHAnsi" w:cs="Times New Roman"/>
          <w:color w:val="333333"/>
          <w:sz w:val="24"/>
          <w:szCs w:val="20"/>
          <w:shd w:val="clear" w:color="auto" w:fill="FFFFFF"/>
        </w:rPr>
      </w:pPr>
    </w:p>
    <w:p w14:paraId="554B8BCB" w14:textId="77777777" w:rsidR="00D3678C" w:rsidRPr="00563D01" w:rsidRDefault="00D3678C" w:rsidP="00B53651">
      <w:pPr>
        <w:pStyle w:val="ListParagraph"/>
        <w:numPr>
          <w:ilvl w:val="0"/>
          <w:numId w:val="19"/>
        </w:numPr>
        <w:spacing w:line="240" w:lineRule="auto"/>
        <w:ind w:left="1985" w:hanging="284"/>
        <w:rPr>
          <w:rFonts w:asciiTheme="minorHAnsi" w:eastAsia="Times New Roman" w:hAnsiTheme="minorHAnsi" w:cs="Times New Roman"/>
          <w:color w:val="000000" w:themeColor="text1"/>
          <w:sz w:val="24"/>
          <w:szCs w:val="20"/>
        </w:rPr>
      </w:pPr>
      <w:r w:rsidRPr="00563D01">
        <w:rPr>
          <w:rFonts w:asciiTheme="minorHAnsi" w:eastAsia="Times New Roman" w:hAnsiTheme="minorHAnsi" w:cs="Times New Roman"/>
          <w:color w:val="000000" w:themeColor="text1"/>
          <w:sz w:val="24"/>
          <w:szCs w:val="20"/>
          <w:shd w:val="clear" w:color="auto" w:fill="FFFFFF"/>
        </w:rPr>
        <w:t>Coordinate with Product Managers/Project Managers to identify scope of testing required for a project and manage the overall testing activities</w:t>
      </w:r>
    </w:p>
    <w:p w14:paraId="4E3EDA2A" w14:textId="41F6DD7B" w:rsidR="00D3678C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Design and develop automation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using Ruby/Capybara/</w:t>
      </w:r>
      <w:proofErr w:type="spellStart"/>
      <w:r>
        <w:rPr>
          <w:rFonts w:asciiTheme="minorHAnsi" w:eastAsia="Calibri" w:hAnsiTheme="minorHAnsi" w:cs="Calibri"/>
          <w:color w:val="auto"/>
          <w:sz w:val="24"/>
          <w:szCs w:val="24"/>
        </w:rPr>
        <w:t>RSpec</w:t>
      </w:r>
      <w:proofErr w:type="spellEnd"/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to test UI as well as API level functions of the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Rails </w:t>
      </w: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>product.</w:t>
      </w:r>
    </w:p>
    <w:p w14:paraId="5C445AEB" w14:textId="2FF445ED" w:rsidR="00432BF0" w:rsidRPr="00432BF0" w:rsidRDefault="00D3678C" w:rsidP="00B53651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 Work cross-departmentally to gather necessary information to assure QA coverage, </w:t>
      </w:r>
      <w:r w:rsidR="00432BF0" w:rsidRPr="00D3678C">
        <w:rPr>
          <w:rFonts w:asciiTheme="minorHAnsi" w:eastAsia="Calibri" w:hAnsiTheme="minorHAnsi" w:cs="Calibri"/>
          <w:color w:val="auto"/>
          <w:sz w:val="24"/>
          <w:szCs w:val="24"/>
        </w:rPr>
        <w:t xml:space="preserve">analyze issues,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d</w:t>
      </w:r>
      <w:r w:rsidR="00432BF0" w:rsidRPr="00432BF0">
        <w:rPr>
          <w:rFonts w:asciiTheme="minorHAnsi" w:eastAsia="Calibri" w:hAnsiTheme="minorHAnsi" w:cs="Calibri"/>
          <w:color w:val="auto"/>
          <w:sz w:val="24"/>
          <w:szCs w:val="24"/>
        </w:rPr>
        <w:t>evelop, prioritize, and organize test cases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and provide guidance to </w:t>
      </w:r>
      <w:r w:rsidR="00432BF0">
        <w:rPr>
          <w:rFonts w:asciiTheme="minorHAnsi" w:eastAsia="Calibri" w:hAnsiTheme="minorHAnsi" w:cs="Calibri"/>
          <w:color w:val="auto"/>
          <w:sz w:val="24"/>
          <w:szCs w:val="24"/>
        </w:rPr>
        <w:t>other QA members</w:t>
      </w:r>
    </w:p>
    <w:p w14:paraId="4560C529" w14:textId="59B3BB16" w:rsidR="00D3678C" w:rsidRPr="00156253" w:rsidRDefault="00222D7B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Debugging problems using log files in different cloud platform environmen</w:t>
      </w:r>
      <w:r w:rsidR="00E260E8">
        <w:rPr>
          <w:rFonts w:asciiTheme="minorHAnsi" w:eastAsia="Calibri" w:hAnsiTheme="minorHAnsi" w:cs="Calibri"/>
          <w:color w:val="auto"/>
          <w:sz w:val="24"/>
          <w:szCs w:val="24"/>
        </w:rPr>
        <w:t xml:space="preserve">t such as </w:t>
      </w:r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Engine </w:t>
      </w:r>
      <w:proofErr w:type="spellStart"/>
      <w:proofErr w:type="gramStart"/>
      <w:r w:rsidR="00156253">
        <w:rPr>
          <w:rFonts w:asciiTheme="minorHAnsi" w:eastAsia="Calibri" w:hAnsiTheme="minorHAnsi" w:cs="Calibri"/>
          <w:color w:val="auto"/>
          <w:sz w:val="24"/>
          <w:szCs w:val="24"/>
        </w:rPr>
        <w:t>Yard,Heroku</w:t>
      </w:r>
      <w:proofErr w:type="spellEnd"/>
      <w:proofErr w:type="gramEnd"/>
      <w:r w:rsidR="00156253" w:rsidRPr="00156253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156253" w:rsidRPr="008610BC">
        <w:rPr>
          <w:rFonts w:asciiTheme="minorHAnsi" w:eastAsia="Calibri" w:hAnsiTheme="minorHAnsi" w:cs="Calibri"/>
          <w:color w:val="auto"/>
          <w:sz w:val="24"/>
          <w:szCs w:val="24"/>
        </w:rPr>
        <w:t>and work with the engineering team to help isolate, debug, and resolve issues/bugs.</w:t>
      </w:r>
    </w:p>
    <w:p w14:paraId="33C3144B" w14:textId="364D5C6F" w:rsidR="00071BF6" w:rsidRDefault="00D3678C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Testing web product (Ruby on Rails) that integrate with Cloud infrastructure</w:t>
      </w:r>
      <w:r w:rsidR="00071BF6" w:rsidRPr="00071BF6">
        <w:t xml:space="preserve"> </w:t>
      </w:r>
      <w:r w:rsidR="00071BF6" w:rsidRPr="00071BF6">
        <w:rPr>
          <w:rFonts w:asciiTheme="minorHAnsi" w:eastAsia="Calibri" w:hAnsiTheme="minorHAnsi" w:cs="Calibri"/>
          <w:color w:val="auto"/>
          <w:sz w:val="24"/>
          <w:szCs w:val="24"/>
        </w:rPr>
        <w:t>including a compulsion to test everything from the mundane to the extraordinary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6A7E452E" w14:textId="175607FF" w:rsidR="00427639" w:rsidRPr="00427639" w:rsidRDefault="00432BF0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>Work</w:t>
      </w:r>
      <w:r w:rsidR="00071BF6">
        <w:rPr>
          <w:rFonts w:asciiTheme="minorHAnsi" w:eastAsia="Calibri" w:hAnsiTheme="minorHAnsi" w:cs="Calibri"/>
          <w:color w:val="auto"/>
          <w:sz w:val="24"/>
          <w:szCs w:val="24"/>
        </w:rPr>
        <w:t>ing</w:t>
      </w:r>
      <w:r w:rsidRPr="00432BF0">
        <w:rPr>
          <w:rFonts w:asciiTheme="minorHAnsi" w:eastAsia="Calibri" w:hAnsiTheme="minorHAnsi" w:cs="Calibri"/>
          <w:color w:val="auto"/>
          <w:sz w:val="24"/>
          <w:szCs w:val="24"/>
        </w:rPr>
        <w:t xml:space="preserve"> in an Agile test environment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with a </w:t>
      </w:r>
      <w:proofErr w:type="gramStart"/>
      <w:r>
        <w:rPr>
          <w:rFonts w:asciiTheme="minorHAnsi" w:eastAsia="Calibri" w:hAnsiTheme="minorHAnsi" w:cs="Calibri"/>
          <w:color w:val="auto"/>
          <w:sz w:val="24"/>
          <w:szCs w:val="24"/>
        </w:rPr>
        <w:t>weekly releases</w:t>
      </w:r>
      <w:proofErr w:type="gramEnd"/>
      <w:r w:rsidR="00427639">
        <w:rPr>
          <w:rFonts w:asciiTheme="minorHAnsi" w:eastAsia="Calibri" w:hAnsiTheme="minorHAnsi" w:cs="Calibri"/>
          <w:color w:val="auto"/>
          <w:sz w:val="24"/>
          <w:szCs w:val="24"/>
        </w:rPr>
        <w:t xml:space="preserve"> and a</w:t>
      </w:r>
      <w:r w:rsidR="00427639" w:rsidRPr="00427639">
        <w:rPr>
          <w:rFonts w:asciiTheme="minorHAnsi" w:eastAsia="Calibri" w:hAnsiTheme="minorHAnsi" w:cs="Calibri"/>
          <w:color w:val="auto"/>
          <w:sz w:val="24"/>
          <w:szCs w:val="24"/>
        </w:rPr>
        <w:t>ttend monthly </w:t>
      </w:r>
    </w:p>
    <w:p w14:paraId="70F44760" w14:textId="5D741667" w:rsidR="00432BF0" w:rsidRPr="00427639" w:rsidRDefault="00427639" w:rsidP="00B53651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427639">
        <w:rPr>
          <w:rFonts w:asciiTheme="minorHAnsi" w:eastAsia="Calibri" w:hAnsiTheme="minorHAnsi" w:cs="Calibri"/>
          <w:color w:val="auto"/>
          <w:sz w:val="24"/>
          <w:szCs w:val="24"/>
        </w:rPr>
        <w:t>Sprint review meetings to provide quality assessment to all stakeholders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1B580755" w14:textId="2135B58E" w:rsidR="008610BC" w:rsidRDefault="004C1767" w:rsidP="00B53651">
      <w:pPr>
        <w:numPr>
          <w:ilvl w:val="0"/>
          <w:numId w:val="22"/>
        </w:numPr>
        <w:tabs>
          <w:tab w:val="num" w:pos="720"/>
        </w:tabs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i/>
          <w:iCs/>
          <w:noProof/>
          <w:color w:val="1F497D" w:themeColor="text2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399CE29C" wp14:editId="4AB41299">
            <wp:simplePos x="0" y="0"/>
            <wp:positionH relativeFrom="column">
              <wp:posOffset>7174865</wp:posOffset>
            </wp:positionH>
            <wp:positionV relativeFrom="paragraph">
              <wp:posOffset>191135</wp:posOffset>
            </wp:positionV>
            <wp:extent cx="228600" cy="21656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2-13 at 12.25.49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BC" w:rsidRPr="008610BC">
        <w:rPr>
          <w:rFonts w:asciiTheme="minorHAnsi" w:eastAsia="Calibri" w:hAnsiTheme="minorHAnsi" w:cs="Calibri"/>
          <w:color w:val="auto"/>
          <w:sz w:val="24"/>
          <w:szCs w:val="24"/>
        </w:rPr>
        <w:t>Provide team leadership to other QA members including project planning, resource estimation, task allocation, and test</w:t>
      </w:r>
      <w:r w:rsidR="008610BC">
        <w:rPr>
          <w:rFonts w:asciiTheme="minorHAnsi" w:eastAsia="Calibri" w:hAnsiTheme="minorHAnsi" w:cs="Calibri"/>
          <w:color w:val="auto"/>
          <w:sz w:val="24"/>
          <w:szCs w:val="24"/>
        </w:rPr>
        <w:t xml:space="preserve"> progress tracking in JIRA.</w:t>
      </w:r>
    </w:p>
    <w:p w14:paraId="1E53072A" w14:textId="7777777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72469498" w14:textId="3358ECB7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8BF9038" w14:textId="6EC33D8A" w:rsidR="00616B79" w:rsidRDefault="00616B79" w:rsidP="00616B79">
      <w:pPr>
        <w:spacing w:after="200" w:line="240" w:lineRule="auto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1F498043" w14:textId="77777777" w:rsidR="00156253" w:rsidRDefault="00156253" w:rsidP="005C0180">
      <w:pPr>
        <w:spacing w:line="240" w:lineRule="auto"/>
        <w:rPr>
          <w:rFonts w:asciiTheme="minorHAnsi" w:eastAsia="Calibri" w:hAnsiTheme="minorHAnsi" w:cs="Calibri"/>
          <w:color w:val="auto"/>
          <w:sz w:val="24"/>
          <w:szCs w:val="24"/>
        </w:rPr>
      </w:pPr>
    </w:p>
    <w:p w14:paraId="2CF94BFE" w14:textId="1E4BA949" w:rsidR="006A219E" w:rsidRPr="00963757" w:rsidRDefault="006A219E" w:rsidP="00255BC3">
      <w:pPr>
        <w:spacing w:line="240" w:lineRule="auto"/>
        <w:ind w:left="1620" w:hanging="1053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Software Quality Assurance Engineer </w:t>
      </w:r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| </w:t>
      </w:r>
      <w:proofErr w:type="spellStart"/>
      <w:r w:rsidR="00953BAB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Vivonet</w:t>
      </w:r>
      <w:proofErr w:type="spellEnd"/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290BA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  <w:r w:rsidR="00BF53DD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  <w:t xml:space="preserve">        </w:t>
      </w:r>
      <w:r w:rsidR="00255BC3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                                </w:t>
      </w:r>
      <w:r w:rsidR="000F0F6E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BF53DD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Dec</w:t>
      </w:r>
      <w:r w:rsidR="00D3678C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2012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="00D3678C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-</w:t>
      </w:r>
      <w:r w:rsidR="003D517E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 xml:space="preserve"> </w:t>
      </w:r>
      <w:r w:rsidR="00D3678C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Feb 2014</w:t>
      </w: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 </w:t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</w:p>
    <w:p w14:paraId="72E507D7" w14:textId="77777777" w:rsidR="00E27A79" w:rsidRPr="00E27A79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E831A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 xml:space="preserve">Automated different types of testing such as smoke test with Java Selenium Web driver. </w:t>
      </w:r>
    </w:p>
    <w:p w14:paraId="576AC8A0" w14:textId="4317BC83" w:rsidR="00E27A79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 xml:space="preserve">Work closely with Product/Business Analysts, Functional Test QA Engineers and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</w:t>
      </w:r>
      <w:r w:rsidR="00E27A79" w:rsidRPr="00E27A79">
        <w:rPr>
          <w:rFonts w:asciiTheme="minorHAnsi" w:eastAsia="Calibri" w:hAnsiTheme="minorHAnsi" w:cs="Calibri"/>
          <w:color w:val="auto"/>
          <w:sz w:val="24"/>
          <w:szCs w:val="24"/>
        </w:rPr>
        <w:t>Managers to understand the product requirements and use cases in order to deliver high quality software on schedule for production releases.</w:t>
      </w:r>
    </w:p>
    <w:p w14:paraId="369F9657" w14:textId="77777777" w:rsidR="006A219E" w:rsidRDefault="00E831AE" w:rsidP="00E831AE">
      <w:pPr>
        <w:numPr>
          <w:ilvl w:val="0"/>
          <w:numId w:val="9"/>
        </w:numPr>
        <w:spacing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End-to-end software product testing from POS to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3E2EAC">
        <w:rPr>
          <w:rFonts w:asciiTheme="minorHAnsi" w:eastAsia="Calibri" w:hAnsiTheme="minorHAnsi" w:cs="Calibri"/>
          <w:color w:val="auto"/>
          <w:sz w:val="24"/>
          <w:szCs w:val="24"/>
        </w:rPr>
        <w:t>cloud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web-based application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235756E2" w14:textId="77777777" w:rsidR="00B7699E" w:rsidRDefault="00E831AE" w:rsidP="00E831AE">
      <w:pPr>
        <w:numPr>
          <w:ilvl w:val="0"/>
          <w:numId w:val="9"/>
        </w:num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963757">
        <w:rPr>
          <w:rFonts w:asciiTheme="minorHAnsi" w:eastAsia="Calibri" w:hAnsiTheme="minorHAnsi" w:cs="Calibri"/>
          <w:color w:val="auto"/>
          <w:sz w:val="24"/>
          <w:szCs w:val="24"/>
        </w:rPr>
        <w:t>Participate in specifications review, test planning, creation and execution of test cases defect reporting and defect verification using Rally and JIRA</w:t>
      </w:r>
      <w:r w:rsidR="006A219E">
        <w:rPr>
          <w:rFonts w:asciiTheme="minorHAnsi" w:eastAsia="Calibri" w:hAnsiTheme="minorHAnsi" w:cs="Calibri"/>
          <w:color w:val="auto"/>
          <w:sz w:val="24"/>
          <w:szCs w:val="24"/>
        </w:rPr>
        <w:t xml:space="preserve"> based on the Agile Scrum model.</w:t>
      </w:r>
    </w:p>
    <w:p w14:paraId="68ACD652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Testing SQL and be using commands to pull data from the database on different environment such Amazon Web Services. </w:t>
      </w:r>
    </w:p>
    <w:p w14:paraId="49A6E6CC" w14:textId="77777777" w:rsidR="00B7699E" w:rsidRPr="00B7699E" w:rsidRDefault="00B7699E" w:rsidP="00E831AE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 w:rsidRPr="00B7699E">
        <w:rPr>
          <w:rFonts w:asciiTheme="minorHAnsi" w:eastAsia="Calibri" w:hAnsiTheme="minorHAnsi" w:cs="Calibri"/>
          <w:color w:val="auto"/>
          <w:sz w:val="24"/>
          <w:szCs w:val="24"/>
        </w:rPr>
        <w:tab/>
        <w:t xml:space="preserve">Experience with standard business intelligence reporting concepts (data warehouses, information cubes, ETL cycles) and BI report testing tools. </w:t>
      </w:r>
    </w:p>
    <w:p w14:paraId="78952CF9" w14:textId="6159198B" w:rsidR="00D8132A" w:rsidRPr="00616B79" w:rsidRDefault="00156253" w:rsidP="00616B79">
      <w:pPr>
        <w:spacing w:after="200" w:line="240" w:lineRule="auto"/>
        <w:ind w:left="1985" w:hanging="284"/>
        <w:contextualSpacing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>•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ab/>
      </w:r>
      <w:r w:rsidR="00B7699E" w:rsidRPr="00B7699E">
        <w:rPr>
          <w:rFonts w:asciiTheme="minorHAnsi" w:eastAsia="Calibri" w:hAnsiTheme="minorHAnsi" w:cs="Calibri"/>
          <w:color w:val="auto"/>
          <w:sz w:val="24"/>
          <w:szCs w:val="24"/>
        </w:rPr>
        <w:t>Completed multiple simultaneous releases involving high availability (24x7x365), high performance (8m transactions per day) internet</w:t>
      </w:r>
      <w:r w:rsidR="00BF53DD">
        <w:rPr>
          <w:rFonts w:asciiTheme="minorHAnsi" w:eastAsia="Calibri" w:hAnsiTheme="minorHAnsi" w:cs="Calibri"/>
          <w:color w:val="auto"/>
          <w:sz w:val="24"/>
          <w:szCs w:val="24"/>
        </w:rPr>
        <w:t xml:space="preserve"> SaaS web applications.</w:t>
      </w:r>
    </w:p>
    <w:p w14:paraId="0631CE9E" w14:textId="454E5905" w:rsidR="00EC3752" w:rsidRDefault="00EC3752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4C545699" w14:textId="34BCE70E" w:rsidR="00BF53DD" w:rsidRPr="00E673F9" w:rsidRDefault="007B6853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i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QA</w:t>
      </w:r>
      <w:r w:rsidRPr="007B685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Automation Engineer (Part </w:t>
      </w:r>
      <w:proofErr w:type="gramStart"/>
      <w:r w:rsidRPr="007B685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time)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|</w:t>
      </w:r>
      <w:proofErr w:type="gramEnd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proofErr w:type="spellStart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DotArtStudio</w:t>
      </w:r>
      <w:proofErr w:type="spellEnd"/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</w:t>
      </w:r>
      <w:r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</w:t>
      </w:r>
      <w:r w:rsidR="00587AFF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</w:t>
      </w:r>
      <w:r w:rsidR="00E831A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</w:t>
      </w:r>
      <w:r w:rsidR="00E162D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0F0F6E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BF53DD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Feb 2008 –Nov 2012</w:t>
      </w:r>
    </w:p>
    <w:p w14:paraId="5A8B1B99" w14:textId="77777777" w:rsidR="006A219E" w:rsidRPr="00BF53DD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</w:pPr>
    </w:p>
    <w:p w14:paraId="25AEABA1" w14:textId="77777777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Extensively involved in creating test cases covering all test conditions and eliminating redundancy and duplications</w:t>
      </w:r>
    </w:p>
    <w:p w14:paraId="38FAFA4F" w14:textId="5903B7BC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>Experience in test suite creation, test case execution, error reporting and test report preparation</w:t>
      </w:r>
    </w:p>
    <w:p w14:paraId="0F6172BB" w14:textId="60363BDE" w:rsidR="006A219E" w:rsidRPr="00963757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Maintain and update the web site media presence</w:t>
      </w:r>
    </w:p>
    <w:p w14:paraId="287B3518" w14:textId="1A8360D1" w:rsidR="006A219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>Provide technical support for the web site computing needs</w:t>
      </w:r>
    </w:p>
    <w:p w14:paraId="19B0A64C" w14:textId="77777777" w:rsidR="00C95F7E" w:rsidRDefault="006A219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E66C31">
        <w:rPr>
          <w:rFonts w:asciiTheme="minorHAnsi" w:eastAsia="Calibri" w:hAnsiTheme="minorHAnsi" w:cs="Calibri"/>
          <w:color w:val="auto"/>
          <w:sz w:val="24"/>
          <w:szCs w:val="24"/>
        </w:rPr>
        <w:t xml:space="preserve">Professional experience with the different OS platforms: </w:t>
      </w:r>
    </w:p>
    <w:p w14:paraId="28E87D83" w14:textId="2204CD3E" w:rsidR="006A219E" w:rsidRPr="00E66C31" w:rsidRDefault="00C95F7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Use defined and </w:t>
      </w:r>
      <w:r w:rsidRPr="00C95F7E">
        <w:rPr>
          <w:rFonts w:asciiTheme="minorHAnsi" w:eastAsia="Calibri" w:hAnsiTheme="minorHAnsi" w:cs="Calibri"/>
          <w:color w:val="auto"/>
          <w:sz w:val="24"/>
          <w:szCs w:val="24"/>
        </w:rPr>
        <w:t>new methodologies and software to test new system functionality of moderate to difficult complexity to ensure business acceptance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t>.</w:t>
      </w:r>
    </w:p>
    <w:p w14:paraId="7A23E480" w14:textId="77777777" w:rsidR="00E831AE" w:rsidRPr="00E831AE" w:rsidRDefault="00E831AE" w:rsidP="00E831AE">
      <w:pPr>
        <w:numPr>
          <w:ilvl w:val="0"/>
          <w:numId w:val="10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Linux, </w:t>
      </w:r>
      <w:r w:rsidR="00A65E33" w:rsidRPr="00A65E33">
        <w:rPr>
          <w:rFonts w:asciiTheme="minorHAnsi" w:eastAsia="Calibri" w:hAnsiTheme="minorHAnsi" w:cs="Calibri"/>
          <w:color w:val="auto"/>
          <w:sz w:val="24"/>
          <w:szCs w:val="24"/>
        </w:rPr>
        <w:t>Windows, Mac</w:t>
      </w:r>
      <w:r w:rsidR="006A219E" w:rsidRPr="00A65E33">
        <w:rPr>
          <w:rFonts w:asciiTheme="minorHAnsi" w:eastAsia="Calibri" w:hAnsiTheme="minorHAnsi" w:cs="Calibri"/>
          <w:color w:val="auto"/>
          <w:sz w:val="24"/>
          <w:szCs w:val="24"/>
        </w:rPr>
        <w:t xml:space="preserve"> OSX</w:t>
      </w:r>
    </w:p>
    <w:p w14:paraId="48CDC9F3" w14:textId="35A61CCC" w:rsidR="006A219E" w:rsidRPr="00A65E33" w:rsidRDefault="006A219E" w:rsidP="00E831AE">
      <w:pPr>
        <w:spacing w:line="240" w:lineRule="auto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</w:p>
    <w:p w14:paraId="19C94E84" w14:textId="663F33DD" w:rsidR="006A219E" w:rsidRPr="00E673F9" w:rsidRDefault="006A219E" w:rsidP="00255BC3">
      <w:pPr>
        <w:spacing w:line="240" w:lineRule="auto"/>
        <w:ind w:left="1985" w:hanging="1418"/>
        <w:outlineLvl w:val="0"/>
        <w:rPr>
          <w:rFonts w:asciiTheme="minorHAnsi" w:eastAsia="Calibri" w:hAnsiTheme="minorHAnsi" w:cs="Calibri"/>
          <w:b/>
          <w:bCs/>
          <w:iCs/>
          <w:color w:val="1F497D" w:themeColor="text2"/>
          <w:sz w:val="24"/>
          <w:szCs w:val="24"/>
        </w:rPr>
      </w:pPr>
      <w:r w:rsidRP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Application Creator (Objective-C)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ab/>
      </w:r>
      <w:r w:rsidR="00CF08A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- School Project -   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</w:t>
      </w:r>
      <w:r w:rsidR="00255BC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                             </w:t>
      </w:r>
      <w:r w:rsidR="00A65E33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  </w:t>
      </w:r>
      <w:r w:rsidR="00013FED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E260E8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 xml:space="preserve">  </w:t>
      </w:r>
      <w:r w:rsidR="00A65E33" w:rsidRPr="00E673F9">
        <w:rPr>
          <w:rFonts w:asciiTheme="minorHAnsi" w:eastAsia="Calibri" w:hAnsiTheme="minorHAnsi" w:cs="Calibri"/>
          <w:iCs/>
          <w:color w:val="auto"/>
          <w:sz w:val="24"/>
          <w:szCs w:val="24"/>
        </w:rPr>
        <w:t>May 2011-Dec 2011</w:t>
      </w:r>
    </w:p>
    <w:p w14:paraId="5AD5CC42" w14:textId="7C26874F" w:rsidR="006A219E" w:rsidRPr="00963757" w:rsidRDefault="006A219E" w:rsidP="00E831AE">
      <w:pPr>
        <w:spacing w:line="240" w:lineRule="auto"/>
        <w:ind w:left="1985" w:hanging="284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 xml:space="preserve">IPHONE APP -ACADEMIC PROJECT </w:t>
      </w:r>
    </w:p>
    <w:p w14:paraId="5709E38E" w14:textId="77777777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Available now at Apple Store</w:t>
      </w:r>
    </w:p>
    <w:p w14:paraId="316BA7C9" w14:textId="5EA27820" w:rsidR="006A219E" w:rsidRPr="00963757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Project manager of application</w:t>
      </w:r>
    </w:p>
    <w:p w14:paraId="0A10A4C3" w14:textId="557FC13E" w:rsidR="006A219E" w:rsidRPr="00BD1A08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Managed team of 5 and responsible for QA Apple ISO Developer University Program Software development experience</w:t>
      </w:r>
    </w:p>
    <w:p w14:paraId="3B8D7F0B" w14:textId="28FCBA17" w:rsidR="006A219E" w:rsidRDefault="006A219E" w:rsidP="00E831AE">
      <w:pPr>
        <w:numPr>
          <w:ilvl w:val="0"/>
          <w:numId w:val="5"/>
        </w:numPr>
        <w:spacing w:line="240" w:lineRule="auto"/>
        <w:ind w:left="1985" w:hanging="284"/>
        <w:outlineLvl w:val="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Experience with version</w:t>
      </w:r>
      <w:r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control systems such as </w:t>
      </w:r>
      <w:r w:rsidRPr="00BD1A08">
        <w:rPr>
          <w:rFonts w:asciiTheme="minorHAnsi" w:eastAsia="Calibri" w:hAnsiTheme="minorHAnsi" w:cs="Calibri"/>
          <w:bCs/>
          <w:color w:val="auto"/>
          <w:sz w:val="24"/>
          <w:szCs w:val="24"/>
        </w:rPr>
        <w:t>Subversion</w:t>
      </w:r>
    </w:p>
    <w:p w14:paraId="7D870ABC" w14:textId="297BEB46" w:rsidR="006A219E" w:rsidRDefault="00616B79" w:rsidP="00616B79">
      <w:pPr>
        <w:spacing w:line="360" w:lineRule="auto"/>
        <w:ind w:firstLine="70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</w:t>
      </w:r>
      <w:r>
        <w:rPr>
          <w:rFonts w:asciiTheme="minorHAnsi" w:eastAsia="Calibri" w:hAnsiTheme="minorHAnsi" w:cs="Calibri"/>
          <w:color w:val="auto"/>
          <w:sz w:val="24"/>
          <w:szCs w:val="24"/>
        </w:rPr>
        <w:softHyphen/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30A84A19" wp14:editId="432F7D78">
            <wp:extent cx="55880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D387B" w14:textId="6BD9CD79" w:rsidR="00C117CD" w:rsidRPr="00CF08A8" w:rsidRDefault="00CB6EF6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6A219E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EDUCATION</w:t>
      </w:r>
      <w:r w:rsidR="00622DDC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:</w:t>
      </w:r>
      <w:r w:rsidR="006A219E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ab/>
      </w:r>
    </w:p>
    <w:p w14:paraId="40B3C8F4" w14:textId="70007D9C" w:rsidR="006A219E" w:rsidRPr="00963757" w:rsidRDefault="00C117CD" w:rsidP="00622DDC">
      <w:pPr>
        <w:tabs>
          <w:tab w:val="left" w:pos="1620"/>
        </w:tabs>
        <w:spacing w:line="240" w:lineRule="auto"/>
        <w:ind w:left="1620" w:hanging="1478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eastAsia="Calibri" w:hAnsiTheme="minorHAnsi" w:cs="Calibri"/>
          <w:color w:val="auto"/>
          <w:sz w:val="24"/>
          <w:szCs w:val="24"/>
        </w:rPr>
        <w:t xml:space="preserve">           </w:t>
      </w:r>
      <w:r w:rsidR="006A219E" w:rsidRPr="005A1056">
        <w:rPr>
          <w:rFonts w:asciiTheme="minorHAnsi" w:eastAsia="Calibri" w:hAnsiTheme="minorHAnsi" w:cs="Calibri"/>
          <w:b/>
          <w:bCs/>
          <w:color w:val="1F497D" w:themeColor="text2"/>
          <w:sz w:val="24"/>
          <w:szCs w:val="24"/>
        </w:rPr>
        <w:t>Bachelor of Science in Computer Science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5A1056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</w:p>
    <w:p w14:paraId="4C311FD1" w14:textId="77777777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Simon Fraser University</w:t>
      </w:r>
    </w:p>
    <w:p w14:paraId="139E7357" w14:textId="2554B086" w:rsidR="006A219E" w:rsidRPr="00963757" w:rsidRDefault="006A219E" w:rsidP="006A219E">
      <w:pPr>
        <w:tabs>
          <w:tab w:val="left" w:pos="1620"/>
        </w:tabs>
        <w:spacing w:line="240" w:lineRule="auto"/>
        <w:ind w:left="1620" w:hanging="1440"/>
        <w:rPr>
          <w:rFonts w:asciiTheme="minorHAnsi" w:eastAsia="Calibri" w:hAnsiTheme="minorHAnsi" w:cs="Calibri"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color w:val="auto"/>
          <w:sz w:val="24"/>
          <w:szCs w:val="24"/>
        </w:rPr>
        <w:tab/>
        <w:t>Graduated 2012</w:t>
      </w:r>
    </w:p>
    <w:p w14:paraId="40BB7EFD" w14:textId="77777777" w:rsidR="006A219E" w:rsidRPr="00963757" w:rsidRDefault="006A219E" w:rsidP="006A219E">
      <w:pPr>
        <w:spacing w:line="360" w:lineRule="auto"/>
        <w:ind w:left="709" w:hanging="529"/>
        <w:rPr>
          <w:rFonts w:asciiTheme="minorHAnsi" w:eastAsia="Calibri" w:hAnsiTheme="minorHAnsi" w:cs="Calibri"/>
          <w:color w:val="auto"/>
          <w:sz w:val="24"/>
          <w:szCs w:val="24"/>
        </w:rPr>
      </w:pPr>
      <w:r>
        <w:rPr>
          <w:rFonts w:asciiTheme="minorHAnsi" w:hAnsiTheme="minorHAnsi"/>
          <w:color w:val="auto"/>
        </w:rPr>
        <w:t xml:space="preserve">       </w:t>
      </w:r>
      <w:r w:rsidR="0014129D">
        <w:rPr>
          <w:rFonts w:asciiTheme="minorHAnsi" w:hAnsiTheme="minorHAnsi"/>
          <w:color w:val="auto"/>
        </w:rPr>
        <w:t xml:space="preserve">      </w:t>
      </w:r>
      <w:r>
        <w:rPr>
          <w:rFonts w:asciiTheme="minorHAnsi" w:hAnsiTheme="minorHAnsi"/>
          <w:color w:val="auto"/>
        </w:rPr>
        <w:t xml:space="preserve">  </w:t>
      </w:r>
      <w:r w:rsidR="002D357E">
        <w:rPr>
          <w:rFonts w:asciiTheme="minorHAnsi" w:hAnsiTheme="minorHAnsi"/>
          <w:noProof/>
          <w:color w:val="auto"/>
          <w:lang w:eastAsia="zh-CN"/>
        </w:rPr>
        <w:drawing>
          <wp:inline distT="0" distB="0" distL="0" distR="0" wp14:anchorId="0FED3D03" wp14:editId="1B4A5C75">
            <wp:extent cx="55880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D75C3" w14:textId="32CA39D2" w:rsidR="006A219E" w:rsidRPr="00CF08A8" w:rsidRDefault="00CB6EF6" w:rsidP="006E4F0E">
      <w:pPr>
        <w:spacing w:line="240" w:lineRule="auto"/>
        <w:ind w:firstLine="142"/>
        <w:outlineLvl w:val="0"/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</w:pPr>
      <w:r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 xml:space="preserve"> </w:t>
      </w:r>
      <w:r w:rsidR="00622DDC" w:rsidRPr="00CF08A8">
        <w:rPr>
          <w:rFonts w:asciiTheme="minorHAnsi" w:eastAsia="Calibri" w:hAnsiTheme="minorHAnsi" w:cs="Calibri"/>
          <w:b/>
          <w:bCs/>
          <w:color w:val="auto"/>
          <w:sz w:val="24"/>
          <w:szCs w:val="24"/>
        </w:rPr>
        <w:t>INTRESTS:</w:t>
      </w:r>
    </w:p>
    <w:p w14:paraId="63DB7BA0" w14:textId="0D4D0021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High interest in 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>learning new technologies and completed different online courses such as Ruby in Treehouse</w:t>
      </w:r>
      <w:r w:rsidR="007B6853">
        <w:rPr>
          <w:rFonts w:asciiTheme="minorHAnsi" w:eastAsia="Calibri" w:hAnsiTheme="minorHAnsi" w:cs="Calibri"/>
          <w:bCs/>
          <w:color w:val="auto"/>
          <w:sz w:val="24"/>
          <w:szCs w:val="24"/>
        </w:rPr>
        <w:t>.com</w:t>
      </w:r>
      <w:r w:rsidR="00156253">
        <w:rPr>
          <w:rFonts w:asciiTheme="minorHAnsi" w:eastAsia="Calibri" w:hAnsiTheme="minorHAnsi" w:cs="Calibri"/>
          <w:bCs/>
          <w:color w:val="auto"/>
          <w:sz w:val="24"/>
          <w:szCs w:val="24"/>
        </w:rPr>
        <w:t xml:space="preserve"> </w:t>
      </w:r>
    </w:p>
    <w:p w14:paraId="27CA2F97" w14:textId="77777777" w:rsidR="006A219E" w:rsidRPr="00963757" w:rsidRDefault="006A219E" w:rsidP="006A219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4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4"/>
        </w:rPr>
        <w:t>Member of Dragon boat team for 2 years and archived 3 awards.</w:t>
      </w:r>
    </w:p>
    <w:p w14:paraId="7AB3BAD8" w14:textId="0E3593E0" w:rsidR="00622DDC" w:rsidRPr="006E4F0E" w:rsidRDefault="006A219E" w:rsidP="006E4F0E">
      <w:pPr>
        <w:spacing w:line="240" w:lineRule="auto"/>
        <w:ind w:left="1440"/>
        <w:rPr>
          <w:rFonts w:asciiTheme="minorHAnsi" w:eastAsia="Calibri" w:hAnsiTheme="minorHAnsi" w:cs="Calibri"/>
          <w:bCs/>
          <w:color w:val="auto"/>
          <w:sz w:val="24"/>
          <w:szCs w:val="20"/>
        </w:rPr>
      </w:pPr>
      <w:r w:rsidRPr="00963757">
        <w:rPr>
          <w:rFonts w:asciiTheme="minorHAnsi" w:eastAsia="Calibri" w:hAnsiTheme="minorHAnsi" w:cs="Calibri"/>
          <w:bCs/>
          <w:color w:val="auto"/>
          <w:sz w:val="24"/>
          <w:szCs w:val="20"/>
        </w:rPr>
        <w:t>Member of Columbia College and received student of the week award, outstanding service award</w:t>
      </w:r>
    </w:p>
    <w:p w14:paraId="33272BAD" w14:textId="2904DCDB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00C34C4B" w14:textId="5724518B" w:rsidR="00BC5150" w:rsidRDefault="00BC515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</w:p>
    <w:p w14:paraId="5F5279F3" w14:textId="27593064" w:rsidR="00BC5150" w:rsidRDefault="005C0180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  <w:r>
        <w:rPr>
          <w:rFonts w:asciiTheme="minorHAnsi" w:eastAsia="Calibri" w:hAnsiTheme="minorHAnsi" w:cs="Calibri"/>
          <w:i/>
          <w:iCs/>
          <w:noProof/>
          <w:color w:val="1F497D" w:themeColor="text2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72121D87" wp14:editId="0688DFE8">
            <wp:simplePos x="0" y="0"/>
            <wp:positionH relativeFrom="column">
              <wp:posOffset>7244715</wp:posOffset>
            </wp:positionH>
            <wp:positionV relativeFrom="paragraph">
              <wp:posOffset>82274</wp:posOffset>
            </wp:positionV>
            <wp:extent cx="229870" cy="2171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2-13 at 12.25.59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E285C" w14:textId="013D991A" w:rsidR="006A219E" w:rsidRPr="00963757" w:rsidRDefault="00156253" w:rsidP="00622DDC">
      <w:pPr>
        <w:spacing w:line="240" w:lineRule="auto"/>
        <w:ind w:left="2160" w:firstLine="720"/>
        <w:rPr>
          <w:rFonts w:asciiTheme="minorHAnsi" w:eastAsia="Calibri" w:hAnsiTheme="minorHAnsi" w:cs="Calibri"/>
          <w:color w:val="auto"/>
          <w:sz w:val="18"/>
          <w:szCs w:val="20"/>
        </w:rPr>
      </w:pPr>
      <w:proofErr w:type="spellStart"/>
      <w:r>
        <w:rPr>
          <w:rFonts w:asciiTheme="minorHAnsi" w:eastAsia="Calibri" w:hAnsiTheme="minorHAnsi" w:cs="Calibri"/>
          <w:color w:val="auto"/>
          <w:sz w:val="18"/>
          <w:szCs w:val="20"/>
        </w:rPr>
        <w:t>Haro</w:t>
      </w:r>
      <w:proofErr w:type="spellEnd"/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 St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>Vancouver • V6</w:t>
      </w:r>
      <w:proofErr w:type="gramStart"/>
      <w:r>
        <w:rPr>
          <w:rFonts w:asciiTheme="minorHAnsi" w:eastAsia="Calibri" w:hAnsiTheme="minorHAnsi" w:cs="Calibri"/>
          <w:color w:val="auto"/>
          <w:sz w:val="18"/>
          <w:szCs w:val="20"/>
        </w:rPr>
        <w:t xml:space="preserve">G 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</w:t>
      </w:r>
      <w:r>
        <w:rPr>
          <w:rFonts w:asciiTheme="minorHAnsi" w:eastAsia="Calibri" w:hAnsiTheme="minorHAnsi" w:cs="Calibri"/>
          <w:color w:val="auto"/>
          <w:sz w:val="18"/>
          <w:szCs w:val="20"/>
        </w:rPr>
        <w:t>1</w:t>
      </w:r>
      <w:proofErr w:type="gramEnd"/>
      <w:r>
        <w:rPr>
          <w:rFonts w:asciiTheme="minorHAnsi" w:eastAsia="Calibri" w:hAnsiTheme="minorHAnsi" w:cs="Calibri"/>
          <w:color w:val="auto"/>
          <w:sz w:val="18"/>
          <w:szCs w:val="20"/>
        </w:rPr>
        <w:t>G6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CELL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 xml:space="preserve"> (604) 442-9075 • </w:t>
      </w:r>
      <w:r w:rsidR="006A219E" w:rsidRPr="00963757">
        <w:rPr>
          <w:rFonts w:asciiTheme="minorHAnsi" w:eastAsia="Calibri" w:hAnsiTheme="minorHAnsi" w:cs="Calibri"/>
          <w:b/>
          <w:bCs/>
          <w:color w:val="auto"/>
          <w:sz w:val="18"/>
          <w:szCs w:val="20"/>
        </w:rPr>
        <w:t>E-MAIL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 xml:space="preserve"> koushan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@</w:t>
      </w:r>
      <w:r w:rsidR="003236C1">
        <w:rPr>
          <w:rFonts w:asciiTheme="minorHAnsi" w:eastAsia="Calibri" w:hAnsiTheme="minorHAnsi" w:cs="Calibri"/>
          <w:color w:val="auto"/>
          <w:sz w:val="18"/>
          <w:szCs w:val="20"/>
        </w:rPr>
        <w:t>live</w:t>
      </w:r>
      <w:r w:rsidR="006A219E" w:rsidRPr="00963757">
        <w:rPr>
          <w:rFonts w:asciiTheme="minorHAnsi" w:eastAsia="Calibri" w:hAnsiTheme="minorHAnsi" w:cs="Calibri"/>
          <w:color w:val="auto"/>
          <w:sz w:val="18"/>
          <w:szCs w:val="20"/>
        </w:rPr>
        <w:t>.ca</w:t>
      </w:r>
    </w:p>
    <w:sectPr w:rsidR="006A219E" w:rsidRPr="00963757" w:rsidSect="00E86D5B">
      <w:pgSz w:w="12240" w:h="15840"/>
      <w:pgMar w:top="0" w:right="475" w:bottom="11" w:left="14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BF08" w14:textId="77777777" w:rsidR="00F27B75" w:rsidRDefault="00F27B75" w:rsidP="00FC4941">
      <w:pPr>
        <w:spacing w:line="240" w:lineRule="auto"/>
      </w:pPr>
      <w:r>
        <w:separator/>
      </w:r>
    </w:p>
  </w:endnote>
  <w:endnote w:type="continuationSeparator" w:id="0">
    <w:p w14:paraId="098C639E" w14:textId="77777777" w:rsidR="00F27B75" w:rsidRDefault="00F27B75" w:rsidP="00FC4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A836A" w14:textId="77777777" w:rsidR="00F27B75" w:rsidRDefault="00F27B75" w:rsidP="00FC4941">
      <w:pPr>
        <w:spacing w:line="240" w:lineRule="auto"/>
      </w:pPr>
      <w:r>
        <w:separator/>
      </w:r>
    </w:p>
  </w:footnote>
  <w:footnote w:type="continuationSeparator" w:id="0">
    <w:p w14:paraId="2F2966CD" w14:textId="77777777" w:rsidR="00F27B75" w:rsidRDefault="00F27B75" w:rsidP="00FC4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1B"/>
    <w:multiLevelType w:val="hybridMultilevel"/>
    <w:tmpl w:val="9020B90C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08E60CF6"/>
    <w:multiLevelType w:val="hybridMultilevel"/>
    <w:tmpl w:val="B0EC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A51EA"/>
    <w:multiLevelType w:val="hybridMultilevel"/>
    <w:tmpl w:val="74A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338"/>
    <w:multiLevelType w:val="hybridMultilevel"/>
    <w:tmpl w:val="85A82846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4" w15:restartNumberingAfterBreak="0">
    <w:nsid w:val="16A03D08"/>
    <w:multiLevelType w:val="hybridMultilevel"/>
    <w:tmpl w:val="3EDA83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2401CFA"/>
    <w:multiLevelType w:val="hybridMultilevel"/>
    <w:tmpl w:val="4F083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B2ECE"/>
    <w:multiLevelType w:val="hybridMultilevel"/>
    <w:tmpl w:val="8CAE89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25A719A"/>
    <w:multiLevelType w:val="hybridMultilevel"/>
    <w:tmpl w:val="E5A228E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34601146"/>
    <w:multiLevelType w:val="hybridMultilevel"/>
    <w:tmpl w:val="98BC0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987006"/>
    <w:multiLevelType w:val="multilevel"/>
    <w:tmpl w:val="F0C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64081"/>
    <w:multiLevelType w:val="hybridMultilevel"/>
    <w:tmpl w:val="94089A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7D616A"/>
    <w:multiLevelType w:val="hybridMultilevel"/>
    <w:tmpl w:val="28AEE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1E2233"/>
    <w:multiLevelType w:val="hybridMultilevel"/>
    <w:tmpl w:val="DF38277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406949DA"/>
    <w:multiLevelType w:val="hybridMultilevel"/>
    <w:tmpl w:val="C9DA3306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 w15:restartNumberingAfterBreak="0">
    <w:nsid w:val="43EB46E5"/>
    <w:multiLevelType w:val="hybridMultilevel"/>
    <w:tmpl w:val="28F21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5115BD4"/>
    <w:multiLevelType w:val="hybridMultilevel"/>
    <w:tmpl w:val="D57E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3A066F"/>
    <w:multiLevelType w:val="hybridMultilevel"/>
    <w:tmpl w:val="9110C0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56A3777"/>
    <w:multiLevelType w:val="hybridMultilevel"/>
    <w:tmpl w:val="E7424E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B147E6F"/>
    <w:multiLevelType w:val="hybridMultilevel"/>
    <w:tmpl w:val="6BDAE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5F02DC"/>
    <w:multiLevelType w:val="hybridMultilevel"/>
    <w:tmpl w:val="B01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D0FA8"/>
    <w:multiLevelType w:val="multilevel"/>
    <w:tmpl w:val="B3E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E62C2"/>
    <w:multiLevelType w:val="hybridMultilevel"/>
    <w:tmpl w:val="E0E8CFD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22" w15:restartNumberingAfterBreak="0">
    <w:nsid w:val="63267A09"/>
    <w:multiLevelType w:val="hybridMultilevel"/>
    <w:tmpl w:val="DE923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9070A90"/>
    <w:multiLevelType w:val="multilevel"/>
    <w:tmpl w:val="C36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C5D2E"/>
    <w:multiLevelType w:val="hybridMultilevel"/>
    <w:tmpl w:val="2E3AE030"/>
    <w:lvl w:ilvl="0" w:tplc="0409000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746F0DA2"/>
    <w:multiLevelType w:val="multilevel"/>
    <w:tmpl w:val="54B28E64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1"/>
        </w:tabs>
        <w:ind w:left="710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1"/>
        </w:tabs>
        <w:ind w:left="7821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A02B06"/>
    <w:multiLevelType w:val="hybridMultilevel"/>
    <w:tmpl w:val="906E3BB8"/>
    <w:lvl w:ilvl="0" w:tplc="0409000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27" w15:restartNumberingAfterBreak="0">
    <w:nsid w:val="7E9023C5"/>
    <w:multiLevelType w:val="hybridMultilevel"/>
    <w:tmpl w:val="E10C19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9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0"/>
  </w:num>
  <w:num w:numId="19">
    <w:abstractNumId w:val="27"/>
  </w:num>
  <w:num w:numId="20">
    <w:abstractNumId w:val="23"/>
  </w:num>
  <w:num w:numId="21">
    <w:abstractNumId w:val="20"/>
  </w:num>
  <w:num w:numId="22">
    <w:abstractNumId w:val="25"/>
  </w:num>
  <w:num w:numId="23">
    <w:abstractNumId w:val="9"/>
  </w:num>
  <w:num w:numId="24">
    <w:abstractNumId w:val="7"/>
  </w:num>
  <w:num w:numId="25">
    <w:abstractNumId w:val="5"/>
  </w:num>
  <w:num w:numId="26">
    <w:abstractNumId w:val="15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embedSystemFont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3960"/>
    <w:rsid w:val="00013FED"/>
    <w:rsid w:val="00015497"/>
    <w:rsid w:val="00071BF6"/>
    <w:rsid w:val="00085EE7"/>
    <w:rsid w:val="000B1CA3"/>
    <w:rsid w:val="000B233C"/>
    <w:rsid w:val="000C741D"/>
    <w:rsid w:val="000E4AA6"/>
    <w:rsid w:val="000F0F6E"/>
    <w:rsid w:val="0014129D"/>
    <w:rsid w:val="00147EB8"/>
    <w:rsid w:val="00156253"/>
    <w:rsid w:val="00170790"/>
    <w:rsid w:val="00180E7F"/>
    <w:rsid w:val="00190030"/>
    <w:rsid w:val="001913CE"/>
    <w:rsid w:val="00196C11"/>
    <w:rsid w:val="001E214C"/>
    <w:rsid w:val="00203DFD"/>
    <w:rsid w:val="00222D7B"/>
    <w:rsid w:val="00255BC3"/>
    <w:rsid w:val="0026530D"/>
    <w:rsid w:val="00290BAE"/>
    <w:rsid w:val="002A6D2B"/>
    <w:rsid w:val="002D357E"/>
    <w:rsid w:val="002D6F18"/>
    <w:rsid w:val="002F6831"/>
    <w:rsid w:val="003236C1"/>
    <w:rsid w:val="00355D1C"/>
    <w:rsid w:val="003844E9"/>
    <w:rsid w:val="003D517E"/>
    <w:rsid w:val="003F5EED"/>
    <w:rsid w:val="00427639"/>
    <w:rsid w:val="00432BF0"/>
    <w:rsid w:val="00435E75"/>
    <w:rsid w:val="004703A8"/>
    <w:rsid w:val="00492204"/>
    <w:rsid w:val="004C1767"/>
    <w:rsid w:val="004C4D08"/>
    <w:rsid w:val="00563D01"/>
    <w:rsid w:val="00587AFF"/>
    <w:rsid w:val="005A1056"/>
    <w:rsid w:val="005A3C44"/>
    <w:rsid w:val="005B7BC0"/>
    <w:rsid w:val="005C0180"/>
    <w:rsid w:val="00616B79"/>
    <w:rsid w:val="00622DDC"/>
    <w:rsid w:val="00647609"/>
    <w:rsid w:val="00665340"/>
    <w:rsid w:val="00696EB3"/>
    <w:rsid w:val="006A219E"/>
    <w:rsid w:val="006A2E7F"/>
    <w:rsid w:val="006B2077"/>
    <w:rsid w:val="006E4F0E"/>
    <w:rsid w:val="007414C4"/>
    <w:rsid w:val="007B6853"/>
    <w:rsid w:val="007D6C36"/>
    <w:rsid w:val="00800C93"/>
    <w:rsid w:val="00853D2C"/>
    <w:rsid w:val="008610BC"/>
    <w:rsid w:val="00920FFB"/>
    <w:rsid w:val="009258E6"/>
    <w:rsid w:val="009515C2"/>
    <w:rsid w:val="00953BAB"/>
    <w:rsid w:val="0097129D"/>
    <w:rsid w:val="009743AF"/>
    <w:rsid w:val="00990102"/>
    <w:rsid w:val="00990C5E"/>
    <w:rsid w:val="00995811"/>
    <w:rsid w:val="009B199A"/>
    <w:rsid w:val="009D61BB"/>
    <w:rsid w:val="009E4506"/>
    <w:rsid w:val="00A236A9"/>
    <w:rsid w:val="00A305BA"/>
    <w:rsid w:val="00A55900"/>
    <w:rsid w:val="00A65E33"/>
    <w:rsid w:val="00A77B3E"/>
    <w:rsid w:val="00AE6D35"/>
    <w:rsid w:val="00B34047"/>
    <w:rsid w:val="00B41096"/>
    <w:rsid w:val="00B4607F"/>
    <w:rsid w:val="00B52D41"/>
    <w:rsid w:val="00B53651"/>
    <w:rsid w:val="00B606E3"/>
    <w:rsid w:val="00B7699E"/>
    <w:rsid w:val="00B85EE5"/>
    <w:rsid w:val="00B96776"/>
    <w:rsid w:val="00BC5150"/>
    <w:rsid w:val="00BE6F93"/>
    <w:rsid w:val="00BF53DD"/>
    <w:rsid w:val="00C008C8"/>
    <w:rsid w:val="00C117CD"/>
    <w:rsid w:val="00C600CD"/>
    <w:rsid w:val="00C86B02"/>
    <w:rsid w:val="00C93321"/>
    <w:rsid w:val="00C95F7E"/>
    <w:rsid w:val="00CB6EF6"/>
    <w:rsid w:val="00CC13DB"/>
    <w:rsid w:val="00CF08A8"/>
    <w:rsid w:val="00D243F2"/>
    <w:rsid w:val="00D3678C"/>
    <w:rsid w:val="00D6541B"/>
    <w:rsid w:val="00D67F80"/>
    <w:rsid w:val="00D8132A"/>
    <w:rsid w:val="00DA387B"/>
    <w:rsid w:val="00DC28CA"/>
    <w:rsid w:val="00E0336B"/>
    <w:rsid w:val="00E162D6"/>
    <w:rsid w:val="00E16E71"/>
    <w:rsid w:val="00E260E8"/>
    <w:rsid w:val="00E27A79"/>
    <w:rsid w:val="00E673F9"/>
    <w:rsid w:val="00E831AE"/>
    <w:rsid w:val="00E86D5B"/>
    <w:rsid w:val="00E95AEF"/>
    <w:rsid w:val="00EC3752"/>
    <w:rsid w:val="00EC5B41"/>
    <w:rsid w:val="00F17251"/>
    <w:rsid w:val="00F27B75"/>
    <w:rsid w:val="00F50E5B"/>
    <w:rsid w:val="00F95A6E"/>
    <w:rsid w:val="00FA5BEB"/>
    <w:rsid w:val="00FB0977"/>
    <w:rsid w:val="00FC49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34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4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2192"/>
    <w:rPr>
      <w:color w:val="0000FF"/>
      <w:u w:val="single"/>
    </w:rPr>
  </w:style>
  <w:style w:type="paragraph" w:styleId="ListParagraph">
    <w:name w:val="List Paragraph"/>
    <w:basedOn w:val="Normal"/>
    <w:rsid w:val="009E45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3678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678C"/>
    <w:rPr>
      <w:rFonts w:ascii="Lucida Grande" w:eastAsia="Arial" w:hAnsi="Lucida Grande" w:cs="Arial"/>
      <w:color w:val="000000"/>
      <w:sz w:val="18"/>
      <w:szCs w:val="18"/>
    </w:rPr>
  </w:style>
  <w:style w:type="paragraph" w:styleId="Footer">
    <w:name w:val="footer"/>
    <w:basedOn w:val="Normal"/>
    <w:link w:val="FooterChar"/>
    <w:unhideWhenUsed/>
    <w:rsid w:val="00FC49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C4941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C4941"/>
  </w:style>
  <w:style w:type="character" w:styleId="UnresolvedMention">
    <w:name w:val="Unresolved Mention"/>
    <w:basedOn w:val="DefaultParagraphFont"/>
    <w:rsid w:val="00C93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.ly/2R3kb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5917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cp:lastModifiedBy/>
  <cp:revision>1</cp:revision>
  <cp:lastPrinted>2013-12-03T07:06:00Z</cp:lastPrinted>
  <dcterms:created xsi:type="dcterms:W3CDTF">2019-02-14T00:06:00Z</dcterms:created>
  <dcterms:modified xsi:type="dcterms:W3CDTF">2019-02-14T03:06:00Z</dcterms:modified>
  <cp:category/>
</cp:coreProperties>
</file>